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71F61" w14:textId="7ACFD41C" w:rsidR="00124869" w:rsidRPr="009C6B60" w:rsidRDefault="007A3E31">
      <w:pPr>
        <w:pStyle w:val="Title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Book Nest – Where Stories Nestle</w:t>
      </w:r>
    </w:p>
    <w:p w14:paraId="52F50347" w14:textId="77777777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1. Introduction</w:t>
      </w:r>
    </w:p>
    <w:p w14:paraId="1C8BA891" w14:textId="46F99BC1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Project Title:</w:t>
      </w:r>
      <w:r w:rsidRPr="009C6B60">
        <w:rPr>
          <w:rFonts w:ascii="Times New Roman" w:hAnsi="Times New Roman" w:cs="Times New Roman"/>
        </w:rPr>
        <w:t xml:space="preserve"> Book Nest – Where Stories Nestle</w:t>
      </w:r>
    </w:p>
    <w:p w14:paraId="34CE7A20" w14:textId="04386F28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Team Member:</w:t>
      </w:r>
    </w:p>
    <w:p w14:paraId="77D708B2" w14:textId="37D74F9A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 xml:space="preserve">  - </w:t>
      </w:r>
      <w:r w:rsidR="002B0F11" w:rsidRPr="009C6B60">
        <w:rPr>
          <w:rFonts w:ascii="Times New Roman" w:hAnsi="Times New Roman" w:cs="Times New Roman"/>
        </w:rPr>
        <w:t>S.</w:t>
      </w:r>
      <w:r w:rsidRPr="009C6B60">
        <w:rPr>
          <w:rFonts w:ascii="Times New Roman" w:hAnsi="Times New Roman" w:cs="Times New Roman"/>
        </w:rPr>
        <w:t xml:space="preserve">Poojitha </w:t>
      </w:r>
    </w:p>
    <w:p w14:paraId="0F759D43" w14:textId="77777777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2. Project Overview</w:t>
      </w:r>
    </w:p>
    <w:p w14:paraId="2E1ECBEA" w14:textId="5C625A1E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Purpose:</w:t>
      </w:r>
    </w:p>
    <w:p w14:paraId="6E8188CD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Book Nest – Where Stories Nestle is a full-stack book store web application designed to provide a seamless experience for book lovers to browse, explore, and purchase books online. The project aims to bridge the gap between readers and their favorite stories in a convenient, digital format.</w:t>
      </w:r>
    </w:p>
    <w:p w14:paraId="7A6A1489" w14:textId="048B4F78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Features:</w:t>
      </w:r>
    </w:p>
    <w:p w14:paraId="52A2B38B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User registration and login with secure authentication</w:t>
      </w:r>
    </w:p>
    <w:p w14:paraId="46CECB5D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Book browsing with categories and search functionality</w:t>
      </w:r>
    </w:p>
    <w:p w14:paraId="065C8FE5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Admin dashboard for managing books and users (CRUD operations)</w:t>
      </w:r>
    </w:p>
    <w:p w14:paraId="28090741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Add to cart and checkout system</w:t>
      </w:r>
    </w:p>
    <w:p w14:paraId="7D6811E4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User reviews and rating system</w:t>
      </w:r>
    </w:p>
    <w:p w14:paraId="1C834A65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Responsive design for all devices</w:t>
      </w:r>
    </w:p>
    <w:p w14:paraId="73C9D430" w14:textId="77777777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3. Architecture</w:t>
      </w:r>
    </w:p>
    <w:p w14:paraId="20DE2AED" w14:textId="7CA01142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Frontend:</w:t>
      </w:r>
      <w:r w:rsidRPr="009C6B60">
        <w:rPr>
          <w:rFonts w:ascii="Times New Roman" w:hAnsi="Times New Roman" w:cs="Times New Roman"/>
        </w:rPr>
        <w:t xml:space="preserve"> React.js, React Router, Axios, styled-components</w:t>
      </w:r>
    </w:p>
    <w:p w14:paraId="062198BF" w14:textId="40C2FB22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Backend:</w:t>
      </w:r>
      <w:r w:rsidRPr="009C6B60">
        <w:rPr>
          <w:rFonts w:ascii="Times New Roman" w:hAnsi="Times New Roman" w:cs="Times New Roman"/>
        </w:rPr>
        <w:t xml:space="preserve"> Node.js and Express.js</w:t>
      </w:r>
    </w:p>
    <w:p w14:paraId="51ED9846" w14:textId="31FC121C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Database:</w:t>
      </w:r>
      <w:r w:rsidRPr="009C6B60">
        <w:rPr>
          <w:rFonts w:ascii="Times New Roman" w:hAnsi="Times New Roman" w:cs="Times New Roman"/>
        </w:rPr>
        <w:t xml:space="preserve"> MongoDB with Mongoose ODM</w:t>
      </w:r>
    </w:p>
    <w:p w14:paraId="22F79ACF" w14:textId="77777777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4. Setup Instructions</w:t>
      </w:r>
    </w:p>
    <w:p w14:paraId="0FFAC7D3" w14:textId="21A81A65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Prerequisites:</w:t>
      </w:r>
      <w:r w:rsidRPr="009C6B60">
        <w:rPr>
          <w:rFonts w:ascii="Times New Roman" w:hAnsi="Times New Roman" w:cs="Times New Roman"/>
        </w:rPr>
        <w:t xml:space="preserve"> Node.js, MongoDB, Git, VS Code</w:t>
      </w:r>
    </w:p>
    <w:p w14:paraId="22D0AE37" w14:textId="1DDA84A5" w:rsidR="00124869" w:rsidRPr="009C6B60" w:rsidRDefault="00000000">
      <w:pPr>
        <w:rPr>
          <w:rFonts w:ascii="Times New Roman" w:hAnsi="Times New Roman" w:cs="Times New Roman"/>
          <w:b/>
          <w:bCs/>
        </w:rPr>
      </w:pPr>
      <w:r w:rsidRPr="009C6B60">
        <w:rPr>
          <w:rFonts w:ascii="Times New Roman" w:hAnsi="Times New Roman" w:cs="Times New Roman"/>
          <w:b/>
          <w:bCs/>
        </w:rPr>
        <w:t>Installation:</w:t>
      </w:r>
    </w:p>
    <w:p w14:paraId="46F697DB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cd Book-Nest-</w:t>
      </w:r>
    </w:p>
    <w:p w14:paraId="7D2C8379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Backend: cd server → npm install → npm start</w:t>
      </w:r>
    </w:p>
    <w:p w14:paraId="2FBCADC6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Frontend: cd client → npm install → npm start</w:t>
      </w:r>
    </w:p>
    <w:p w14:paraId="74633F4C" w14:textId="77777777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lastRenderedPageBreak/>
        <w:t>5. Folder Structure</w:t>
      </w:r>
    </w:p>
    <w:p w14:paraId="1E80338F" w14:textId="391B337C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 xml:space="preserve">Client: </w:t>
      </w:r>
      <w:r w:rsidRPr="009C6B60">
        <w:rPr>
          <w:rFonts w:ascii="Times New Roman" w:hAnsi="Times New Roman" w:cs="Times New Roman"/>
        </w:rPr>
        <w:t>/src/components, /src/pages, /src/context, /src/App.js</w:t>
      </w:r>
    </w:p>
    <w:p w14:paraId="3746AC9F" w14:textId="460EAF94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 xml:space="preserve">Server: </w:t>
      </w:r>
      <w:r w:rsidRPr="009C6B60">
        <w:rPr>
          <w:rFonts w:ascii="Times New Roman" w:hAnsi="Times New Roman" w:cs="Times New Roman"/>
        </w:rPr>
        <w:t>/routes, /models, /controllers, /server.js</w:t>
      </w:r>
    </w:p>
    <w:p w14:paraId="2D592807" w14:textId="77777777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6. Running the Application</w:t>
      </w:r>
    </w:p>
    <w:p w14:paraId="50616D55" w14:textId="78356212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Frontend</w:t>
      </w:r>
      <w:r w:rsidR="009C6B60" w:rsidRPr="009C6B60">
        <w:rPr>
          <w:rFonts w:ascii="Times New Roman" w:hAnsi="Times New Roman" w:cs="Times New Roman"/>
          <w:b/>
          <w:bCs/>
        </w:rPr>
        <w:t>:</w:t>
      </w:r>
      <w:r w:rsidRPr="009C6B60">
        <w:rPr>
          <w:rFonts w:ascii="Times New Roman" w:hAnsi="Times New Roman" w:cs="Times New Roman"/>
        </w:rPr>
        <w:t xml:space="preserve"> npm start</w:t>
      </w:r>
    </w:p>
    <w:p w14:paraId="44AC3916" w14:textId="05C398A4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Backend:</w:t>
      </w:r>
      <w:r w:rsidRPr="009C6B60">
        <w:rPr>
          <w:rFonts w:ascii="Times New Roman" w:hAnsi="Times New Roman" w:cs="Times New Roman"/>
        </w:rPr>
        <w:t xml:space="preserve"> npm start</w:t>
      </w:r>
    </w:p>
    <w:p w14:paraId="1E16C75A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Ensure MongoDB is running locally or configure MongoDB Atlas.</w:t>
      </w:r>
    </w:p>
    <w:p w14:paraId="6AEA90AC" w14:textId="77777777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7. API Documentation</w:t>
      </w:r>
    </w:p>
    <w:p w14:paraId="43BD138A" w14:textId="557A80F0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User Routes:</w:t>
      </w:r>
      <w:r w:rsidRPr="009C6B60">
        <w:rPr>
          <w:rFonts w:ascii="Times New Roman" w:hAnsi="Times New Roman" w:cs="Times New Roman"/>
        </w:rPr>
        <w:t xml:space="preserve"> POST /api/register, POST /api/login</w:t>
      </w:r>
    </w:p>
    <w:p w14:paraId="47A3751E" w14:textId="6AD463D6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Book Routes:</w:t>
      </w:r>
      <w:r w:rsidRPr="009C6B60">
        <w:rPr>
          <w:rFonts w:ascii="Times New Roman" w:hAnsi="Times New Roman" w:cs="Times New Roman"/>
        </w:rPr>
        <w:t xml:space="preserve"> GET/POST/PUT /api/books</w:t>
      </w:r>
    </w:p>
    <w:p w14:paraId="64D0CD86" w14:textId="4A2C9924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  <w:b/>
          <w:bCs/>
        </w:rPr>
        <w:t>Order Routes:</w:t>
      </w:r>
      <w:r w:rsidRPr="009C6B60">
        <w:rPr>
          <w:rFonts w:ascii="Times New Roman" w:hAnsi="Times New Roman" w:cs="Times New Roman"/>
        </w:rPr>
        <w:t xml:space="preserve"> POST /api/orders</w:t>
      </w:r>
    </w:p>
    <w:p w14:paraId="39696E6A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Sample Response: {"success": true, "data": {"title": "New Book Added"}}</w:t>
      </w:r>
    </w:p>
    <w:p w14:paraId="1CBD9F18" w14:textId="77777777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8. Authentication</w:t>
      </w:r>
    </w:p>
    <w:p w14:paraId="318D133E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JWT-based secure login and session management.</w:t>
      </w:r>
    </w:p>
    <w:p w14:paraId="0C27FBDB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Protected endpoints, token validation, role-based access.</w:t>
      </w:r>
    </w:p>
    <w:p w14:paraId="74F5BB39" w14:textId="77777777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9. User Interface</w:t>
      </w:r>
    </w:p>
    <w:p w14:paraId="121C8287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Responsive UI using CSS modules and React hooks.</w:t>
      </w:r>
    </w:p>
    <w:p w14:paraId="6AC84297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Key Screens: Home, Login, Book Detail, Cart, Admin Dashboard</w:t>
      </w:r>
    </w:p>
    <w:p w14:paraId="1FAF9AFC" w14:textId="77777777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10. Testing</w:t>
      </w:r>
    </w:p>
    <w:p w14:paraId="2ED98067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Manual and Postman API testing. Optional Jest unit tests.</w:t>
      </w:r>
    </w:p>
    <w:p w14:paraId="20DAF1BA" w14:textId="03BA722E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1</w:t>
      </w:r>
      <w:r w:rsidR="007A3E31" w:rsidRPr="009C6B60">
        <w:rPr>
          <w:rFonts w:ascii="Times New Roman" w:hAnsi="Times New Roman" w:cs="Times New Roman"/>
        </w:rPr>
        <w:t>1</w:t>
      </w:r>
      <w:r w:rsidRPr="009C6B60">
        <w:rPr>
          <w:rFonts w:ascii="Times New Roman" w:hAnsi="Times New Roman" w:cs="Times New Roman"/>
        </w:rPr>
        <w:t>. Known Issues</w:t>
      </w:r>
    </w:p>
    <w:p w14:paraId="0A7830D5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Load time issues on low bandwidth.</w:t>
      </w:r>
    </w:p>
    <w:p w14:paraId="3FF62110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No real payment gateway yet.</w:t>
      </w:r>
    </w:p>
    <w:p w14:paraId="605F39CD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Admin dashboard UX improvements needed.</w:t>
      </w:r>
    </w:p>
    <w:p w14:paraId="40396941" w14:textId="7D8043E3" w:rsidR="00124869" w:rsidRPr="009C6B60" w:rsidRDefault="00000000">
      <w:pPr>
        <w:pStyle w:val="Heading2"/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1</w:t>
      </w:r>
      <w:r w:rsidR="007A3E31" w:rsidRPr="009C6B60">
        <w:rPr>
          <w:rFonts w:ascii="Times New Roman" w:hAnsi="Times New Roman" w:cs="Times New Roman"/>
        </w:rPr>
        <w:t>2</w:t>
      </w:r>
      <w:r w:rsidRPr="009C6B60">
        <w:rPr>
          <w:rFonts w:ascii="Times New Roman" w:hAnsi="Times New Roman" w:cs="Times New Roman"/>
        </w:rPr>
        <w:t>. Future Enhancements</w:t>
      </w:r>
    </w:p>
    <w:p w14:paraId="7587BF26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Payment gateway integration</w:t>
      </w:r>
    </w:p>
    <w:p w14:paraId="73BCFB27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Wishlist functionality</w:t>
      </w:r>
    </w:p>
    <w:p w14:paraId="33FC0C2B" w14:textId="77777777" w:rsidR="00124869" w:rsidRPr="009C6B60" w:rsidRDefault="00000000">
      <w:pPr>
        <w:rPr>
          <w:rFonts w:ascii="Times New Roman" w:hAnsi="Times New Roman" w:cs="Times New Roman"/>
        </w:rPr>
      </w:pPr>
      <w:r w:rsidRPr="009C6B60">
        <w:rPr>
          <w:rFonts w:ascii="Times New Roman" w:hAnsi="Times New Roman" w:cs="Times New Roman"/>
        </w:rPr>
        <w:t>- Email/SMS notifications</w:t>
      </w:r>
    </w:p>
    <w:p w14:paraId="676B90FB" w14:textId="77777777" w:rsidR="00124869" w:rsidRDefault="00000000">
      <w:r w:rsidRPr="009C6B60">
        <w:rPr>
          <w:rFonts w:ascii="Times New Roman" w:hAnsi="Times New Roman" w:cs="Times New Roman"/>
        </w:rPr>
        <w:t>- AI-based book recommen</w:t>
      </w:r>
      <w:r>
        <w:t>dations</w:t>
      </w:r>
    </w:p>
    <w:sectPr w:rsidR="001248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005637">
    <w:abstractNumId w:val="8"/>
  </w:num>
  <w:num w:numId="2" w16cid:durableId="250939260">
    <w:abstractNumId w:val="6"/>
  </w:num>
  <w:num w:numId="3" w16cid:durableId="636683960">
    <w:abstractNumId w:val="5"/>
  </w:num>
  <w:num w:numId="4" w16cid:durableId="975917080">
    <w:abstractNumId w:val="4"/>
  </w:num>
  <w:num w:numId="5" w16cid:durableId="979070545">
    <w:abstractNumId w:val="7"/>
  </w:num>
  <w:num w:numId="6" w16cid:durableId="805049160">
    <w:abstractNumId w:val="3"/>
  </w:num>
  <w:num w:numId="7" w16cid:durableId="779223112">
    <w:abstractNumId w:val="2"/>
  </w:num>
  <w:num w:numId="8" w16cid:durableId="963658869">
    <w:abstractNumId w:val="1"/>
  </w:num>
  <w:num w:numId="9" w16cid:durableId="125825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869"/>
    <w:rsid w:val="0015074B"/>
    <w:rsid w:val="0029639D"/>
    <w:rsid w:val="002A110B"/>
    <w:rsid w:val="002B0F11"/>
    <w:rsid w:val="00326F90"/>
    <w:rsid w:val="007A3E31"/>
    <w:rsid w:val="009C6B60"/>
    <w:rsid w:val="00AA1D8D"/>
    <w:rsid w:val="00B47730"/>
    <w:rsid w:val="00C46E58"/>
    <w:rsid w:val="00CB0664"/>
    <w:rsid w:val="00D60A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C1D56"/>
  <w14:defaultImageDpi w14:val="300"/>
  <w15:docId w15:val="{66D3E7E8-E5E2-4C0C-8490-51034E32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Poojitha S</cp:lastModifiedBy>
  <cp:revision>6</cp:revision>
  <dcterms:created xsi:type="dcterms:W3CDTF">2013-12-23T23:15:00Z</dcterms:created>
  <dcterms:modified xsi:type="dcterms:W3CDTF">2025-06-28T04:13:00Z</dcterms:modified>
  <cp:category/>
</cp:coreProperties>
</file>